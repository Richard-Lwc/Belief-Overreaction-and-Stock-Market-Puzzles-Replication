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7FC23" w14:textId="77777777" w:rsidR="0080174A" w:rsidRDefault="00000000">
      <w:pPr>
        <w:spacing w:after="0"/>
        <w:jc w:val="center"/>
      </w:pPr>
      <w:r>
        <w:t>Regression Table</w:t>
      </w:r>
    </w:p>
    <w:tbl>
      <w:tblPr>
        <w:tblStyle w:val="ac"/>
        <w:tblW w:w="0" w:type="auto"/>
        <w:jc w:val="center"/>
        <w:tblBorders>
          <w:top w:val="single" w:sz="0" w:space="0" w:color="000000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395"/>
        <w:gridCol w:w="1856"/>
        <w:gridCol w:w="1876"/>
        <w:gridCol w:w="1372"/>
        <w:gridCol w:w="1372"/>
        <w:gridCol w:w="1372"/>
      </w:tblGrid>
      <w:tr w:rsidR="0080174A" w:rsidRPr="00531989" w14:paraId="0D650FD0" w14:textId="77777777" w:rsidTr="00531989">
        <w:trPr>
          <w:jc w:val="center"/>
        </w:trPr>
        <w:tc>
          <w:tcPr>
            <w:tcW w:w="1395" w:type="dxa"/>
          </w:tcPr>
          <w:p w14:paraId="11B0CCB8" w14:textId="77777777" w:rsidR="0080174A" w:rsidRPr="00531989" w:rsidRDefault="0080174A">
            <w:pPr>
              <w:rPr>
                <w:sz w:val="18"/>
                <w:szCs w:val="18"/>
              </w:rPr>
            </w:pPr>
          </w:p>
        </w:tc>
        <w:tc>
          <w:tcPr>
            <w:tcW w:w="1856" w:type="dxa"/>
          </w:tcPr>
          <w:p w14:paraId="46AA6804" w14:textId="77777777" w:rsidR="0080174A" w:rsidRPr="00531989" w:rsidRDefault="00000000">
            <w:pPr>
              <w:jc w:val="center"/>
              <w:rPr>
                <w:sz w:val="18"/>
                <w:szCs w:val="18"/>
              </w:rPr>
            </w:pPr>
            <w:r w:rsidRPr="00531989">
              <w:rPr>
                <w:sz w:val="18"/>
                <w:szCs w:val="18"/>
              </w:rPr>
              <w:t>(1)</w:t>
            </w:r>
          </w:p>
        </w:tc>
        <w:tc>
          <w:tcPr>
            <w:tcW w:w="1876" w:type="dxa"/>
          </w:tcPr>
          <w:p w14:paraId="12652BA3" w14:textId="77777777" w:rsidR="0080174A" w:rsidRPr="00531989" w:rsidRDefault="00000000">
            <w:pPr>
              <w:jc w:val="center"/>
              <w:rPr>
                <w:sz w:val="18"/>
                <w:szCs w:val="18"/>
              </w:rPr>
            </w:pPr>
            <w:r w:rsidRPr="00531989">
              <w:rPr>
                <w:sz w:val="18"/>
                <w:szCs w:val="18"/>
              </w:rPr>
              <w:t>(2)</w:t>
            </w:r>
          </w:p>
        </w:tc>
        <w:tc>
          <w:tcPr>
            <w:tcW w:w="1372" w:type="dxa"/>
          </w:tcPr>
          <w:p w14:paraId="4E47B8F2" w14:textId="77777777" w:rsidR="0080174A" w:rsidRPr="00531989" w:rsidRDefault="00000000">
            <w:pPr>
              <w:jc w:val="center"/>
              <w:rPr>
                <w:sz w:val="18"/>
                <w:szCs w:val="18"/>
              </w:rPr>
            </w:pPr>
            <w:r w:rsidRPr="00531989">
              <w:rPr>
                <w:sz w:val="18"/>
                <w:szCs w:val="18"/>
              </w:rPr>
              <w:t>(3)</w:t>
            </w:r>
          </w:p>
        </w:tc>
        <w:tc>
          <w:tcPr>
            <w:tcW w:w="1372" w:type="dxa"/>
          </w:tcPr>
          <w:p w14:paraId="308F069D" w14:textId="77777777" w:rsidR="0080174A" w:rsidRPr="00531989" w:rsidRDefault="00000000">
            <w:pPr>
              <w:jc w:val="center"/>
              <w:rPr>
                <w:sz w:val="18"/>
                <w:szCs w:val="18"/>
              </w:rPr>
            </w:pPr>
            <w:r w:rsidRPr="00531989">
              <w:rPr>
                <w:sz w:val="18"/>
                <w:szCs w:val="18"/>
              </w:rPr>
              <w:t>(4)</w:t>
            </w:r>
          </w:p>
        </w:tc>
        <w:tc>
          <w:tcPr>
            <w:tcW w:w="1372" w:type="dxa"/>
          </w:tcPr>
          <w:p w14:paraId="79FD81AF" w14:textId="77777777" w:rsidR="0080174A" w:rsidRPr="00531989" w:rsidRDefault="00000000">
            <w:pPr>
              <w:jc w:val="center"/>
              <w:rPr>
                <w:sz w:val="18"/>
                <w:szCs w:val="18"/>
              </w:rPr>
            </w:pPr>
            <w:r w:rsidRPr="00531989">
              <w:rPr>
                <w:sz w:val="18"/>
                <w:szCs w:val="18"/>
              </w:rPr>
              <w:t>(5)</w:t>
            </w:r>
          </w:p>
        </w:tc>
      </w:tr>
      <w:tr w:rsidR="0080174A" w:rsidRPr="00531989" w14:paraId="267BD1EE" w14:textId="77777777" w:rsidTr="00531989">
        <w:trPr>
          <w:jc w:val="center"/>
        </w:trPr>
        <w:tc>
          <w:tcPr>
            <w:tcW w:w="1395" w:type="dxa"/>
            <w:tcBorders>
              <w:bottom w:val="single" w:sz="0" w:space="0" w:color="000000"/>
            </w:tcBorders>
          </w:tcPr>
          <w:p w14:paraId="791C4E24" w14:textId="77777777" w:rsidR="0080174A" w:rsidRPr="00531989" w:rsidRDefault="0080174A">
            <w:pPr>
              <w:rPr>
                <w:sz w:val="18"/>
                <w:szCs w:val="18"/>
              </w:rPr>
            </w:pPr>
          </w:p>
        </w:tc>
        <w:tc>
          <w:tcPr>
            <w:tcW w:w="1856" w:type="dxa"/>
            <w:tcBorders>
              <w:bottom w:val="single" w:sz="0" w:space="0" w:color="000000"/>
            </w:tcBorders>
          </w:tcPr>
          <w:p w14:paraId="4DEEA207" w14:textId="77777777" w:rsidR="0080174A" w:rsidRPr="00531989" w:rsidRDefault="00000000">
            <w:pPr>
              <w:jc w:val="center"/>
              <w:rPr>
                <w:sz w:val="18"/>
                <w:szCs w:val="18"/>
              </w:rPr>
            </w:pPr>
            <w:r w:rsidRPr="00531989">
              <w:rPr>
                <w:sz w:val="18"/>
                <w:szCs w:val="18"/>
              </w:rPr>
              <w:t>std_LLTG_return_1_5</w:t>
            </w:r>
          </w:p>
        </w:tc>
        <w:tc>
          <w:tcPr>
            <w:tcW w:w="1876" w:type="dxa"/>
            <w:tcBorders>
              <w:bottom w:val="single" w:sz="0" w:space="0" w:color="000000"/>
            </w:tcBorders>
          </w:tcPr>
          <w:p w14:paraId="56CAD68F" w14:textId="77777777" w:rsidR="0080174A" w:rsidRPr="00531989" w:rsidRDefault="00000000">
            <w:pPr>
              <w:jc w:val="center"/>
              <w:rPr>
                <w:sz w:val="18"/>
                <w:szCs w:val="18"/>
              </w:rPr>
            </w:pPr>
            <w:r w:rsidRPr="00531989">
              <w:rPr>
                <w:sz w:val="18"/>
                <w:szCs w:val="18"/>
              </w:rPr>
              <w:t>std_HLTG_return_1_5</w:t>
            </w:r>
          </w:p>
        </w:tc>
        <w:tc>
          <w:tcPr>
            <w:tcW w:w="1372" w:type="dxa"/>
            <w:tcBorders>
              <w:bottom w:val="single" w:sz="0" w:space="0" w:color="000000"/>
            </w:tcBorders>
          </w:tcPr>
          <w:p w14:paraId="3E961AFE" w14:textId="77777777" w:rsidR="0080174A" w:rsidRPr="00531989" w:rsidRDefault="00000000">
            <w:pPr>
              <w:jc w:val="center"/>
              <w:rPr>
                <w:sz w:val="18"/>
                <w:szCs w:val="18"/>
              </w:rPr>
            </w:pPr>
            <w:r w:rsidRPr="00531989">
              <w:rPr>
                <w:sz w:val="18"/>
                <w:szCs w:val="18"/>
              </w:rPr>
              <w:t>std_PMO_1_5</w:t>
            </w:r>
          </w:p>
        </w:tc>
        <w:tc>
          <w:tcPr>
            <w:tcW w:w="1372" w:type="dxa"/>
            <w:tcBorders>
              <w:bottom w:val="single" w:sz="0" w:space="0" w:color="000000"/>
            </w:tcBorders>
          </w:tcPr>
          <w:p w14:paraId="1F966375" w14:textId="77777777" w:rsidR="0080174A" w:rsidRPr="00531989" w:rsidRDefault="00000000">
            <w:pPr>
              <w:jc w:val="center"/>
              <w:rPr>
                <w:sz w:val="18"/>
                <w:szCs w:val="18"/>
              </w:rPr>
            </w:pPr>
            <w:r w:rsidRPr="00531989">
              <w:rPr>
                <w:sz w:val="18"/>
                <w:szCs w:val="18"/>
              </w:rPr>
              <w:t>std_PMO_1_5</w:t>
            </w:r>
          </w:p>
        </w:tc>
        <w:tc>
          <w:tcPr>
            <w:tcW w:w="1372" w:type="dxa"/>
            <w:tcBorders>
              <w:bottom w:val="single" w:sz="0" w:space="0" w:color="000000"/>
            </w:tcBorders>
          </w:tcPr>
          <w:p w14:paraId="67724988" w14:textId="77777777" w:rsidR="0080174A" w:rsidRPr="00531989" w:rsidRDefault="00000000">
            <w:pPr>
              <w:jc w:val="center"/>
              <w:rPr>
                <w:sz w:val="18"/>
                <w:szCs w:val="18"/>
              </w:rPr>
            </w:pPr>
            <w:r w:rsidRPr="00531989">
              <w:rPr>
                <w:sz w:val="18"/>
                <w:szCs w:val="18"/>
              </w:rPr>
              <w:t>std_PMO_1_5</w:t>
            </w:r>
          </w:p>
        </w:tc>
      </w:tr>
      <w:tr w:rsidR="0080174A" w:rsidRPr="00531989" w14:paraId="21FEB043" w14:textId="77777777" w:rsidTr="00531989">
        <w:trPr>
          <w:jc w:val="center"/>
        </w:trPr>
        <w:tc>
          <w:tcPr>
            <w:tcW w:w="1395" w:type="dxa"/>
            <w:tcBorders>
              <w:top w:val="single" w:sz="0" w:space="0" w:color="000000"/>
            </w:tcBorders>
          </w:tcPr>
          <w:p w14:paraId="77316409" w14:textId="77777777" w:rsidR="0080174A" w:rsidRPr="00531989" w:rsidRDefault="00000000" w:rsidP="00531989">
            <w:pPr>
              <w:jc w:val="center"/>
              <w:rPr>
                <w:sz w:val="18"/>
                <w:szCs w:val="18"/>
              </w:rPr>
            </w:pPr>
            <w:r w:rsidRPr="00531989">
              <w:rPr>
                <w:sz w:val="18"/>
                <w:szCs w:val="18"/>
              </w:rPr>
              <w:t>std_delta_LTG</w:t>
            </w:r>
          </w:p>
        </w:tc>
        <w:tc>
          <w:tcPr>
            <w:tcW w:w="1856" w:type="dxa"/>
            <w:tcBorders>
              <w:top w:val="single" w:sz="0" w:space="0" w:color="000000"/>
            </w:tcBorders>
          </w:tcPr>
          <w:p w14:paraId="3CD79F89" w14:textId="77777777" w:rsidR="0080174A" w:rsidRPr="00531989" w:rsidRDefault="00000000" w:rsidP="00531989">
            <w:pPr>
              <w:jc w:val="center"/>
              <w:rPr>
                <w:sz w:val="18"/>
                <w:szCs w:val="18"/>
              </w:rPr>
            </w:pPr>
            <w:r w:rsidRPr="00531989">
              <w:rPr>
                <w:sz w:val="18"/>
                <w:szCs w:val="18"/>
              </w:rPr>
              <w:t>0.1552</w:t>
            </w:r>
          </w:p>
        </w:tc>
        <w:tc>
          <w:tcPr>
            <w:tcW w:w="1876" w:type="dxa"/>
            <w:tcBorders>
              <w:top w:val="single" w:sz="0" w:space="0" w:color="000000"/>
            </w:tcBorders>
          </w:tcPr>
          <w:p w14:paraId="371024C2" w14:textId="77777777" w:rsidR="0080174A" w:rsidRPr="00531989" w:rsidRDefault="00000000" w:rsidP="00531989">
            <w:pPr>
              <w:jc w:val="center"/>
              <w:rPr>
                <w:sz w:val="18"/>
                <w:szCs w:val="18"/>
              </w:rPr>
            </w:pPr>
            <w:r w:rsidRPr="00531989">
              <w:rPr>
                <w:sz w:val="18"/>
                <w:szCs w:val="18"/>
              </w:rPr>
              <w:t>-0.4858**</w:t>
            </w:r>
          </w:p>
        </w:tc>
        <w:tc>
          <w:tcPr>
            <w:tcW w:w="1372" w:type="dxa"/>
            <w:tcBorders>
              <w:top w:val="single" w:sz="0" w:space="0" w:color="000000"/>
            </w:tcBorders>
          </w:tcPr>
          <w:p w14:paraId="015F0617" w14:textId="77777777" w:rsidR="0080174A" w:rsidRPr="00531989" w:rsidRDefault="00000000" w:rsidP="00531989">
            <w:pPr>
              <w:jc w:val="center"/>
              <w:rPr>
                <w:sz w:val="18"/>
                <w:szCs w:val="18"/>
              </w:rPr>
            </w:pPr>
            <w:r w:rsidRPr="00531989">
              <w:rPr>
                <w:sz w:val="18"/>
                <w:szCs w:val="18"/>
              </w:rPr>
              <w:t>0.7044***</w:t>
            </w:r>
          </w:p>
        </w:tc>
        <w:tc>
          <w:tcPr>
            <w:tcW w:w="1372" w:type="dxa"/>
            <w:tcBorders>
              <w:top w:val="single" w:sz="0" w:space="0" w:color="000000"/>
            </w:tcBorders>
          </w:tcPr>
          <w:p w14:paraId="35794B24" w14:textId="77777777" w:rsidR="0080174A" w:rsidRPr="00531989" w:rsidRDefault="00000000" w:rsidP="00531989">
            <w:pPr>
              <w:jc w:val="center"/>
              <w:rPr>
                <w:sz w:val="18"/>
                <w:szCs w:val="18"/>
              </w:rPr>
            </w:pPr>
            <w:r w:rsidRPr="00531989">
              <w:rPr>
                <w:sz w:val="18"/>
                <w:szCs w:val="18"/>
              </w:rPr>
              <w:t>0.6668***</w:t>
            </w:r>
          </w:p>
        </w:tc>
        <w:tc>
          <w:tcPr>
            <w:tcW w:w="1372" w:type="dxa"/>
            <w:tcBorders>
              <w:top w:val="single" w:sz="0" w:space="0" w:color="000000"/>
            </w:tcBorders>
          </w:tcPr>
          <w:p w14:paraId="0944730F" w14:textId="77777777" w:rsidR="0080174A" w:rsidRPr="00531989" w:rsidRDefault="00000000" w:rsidP="00531989">
            <w:pPr>
              <w:jc w:val="center"/>
              <w:rPr>
                <w:sz w:val="18"/>
                <w:szCs w:val="18"/>
              </w:rPr>
            </w:pPr>
            <w:r w:rsidRPr="00531989">
              <w:rPr>
                <w:sz w:val="18"/>
                <w:szCs w:val="18"/>
              </w:rPr>
              <w:t>0.7583***</w:t>
            </w:r>
          </w:p>
        </w:tc>
      </w:tr>
      <w:tr w:rsidR="0080174A" w:rsidRPr="00531989" w14:paraId="57D24DB6" w14:textId="77777777" w:rsidTr="00531989">
        <w:trPr>
          <w:jc w:val="center"/>
        </w:trPr>
        <w:tc>
          <w:tcPr>
            <w:tcW w:w="1395" w:type="dxa"/>
          </w:tcPr>
          <w:p w14:paraId="42BCBB74" w14:textId="77777777" w:rsidR="0080174A" w:rsidRPr="00531989" w:rsidRDefault="0080174A" w:rsidP="0053198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56" w:type="dxa"/>
          </w:tcPr>
          <w:p w14:paraId="5D70250F" w14:textId="77777777" w:rsidR="0080174A" w:rsidRPr="00531989" w:rsidRDefault="00000000" w:rsidP="00531989">
            <w:pPr>
              <w:jc w:val="center"/>
              <w:rPr>
                <w:sz w:val="18"/>
                <w:szCs w:val="18"/>
              </w:rPr>
            </w:pPr>
            <w:r w:rsidRPr="00531989">
              <w:rPr>
                <w:sz w:val="18"/>
                <w:szCs w:val="18"/>
              </w:rPr>
              <w:t>(0.1116)</w:t>
            </w:r>
          </w:p>
        </w:tc>
        <w:tc>
          <w:tcPr>
            <w:tcW w:w="1876" w:type="dxa"/>
          </w:tcPr>
          <w:p w14:paraId="324A9B13" w14:textId="77777777" w:rsidR="0080174A" w:rsidRPr="00531989" w:rsidRDefault="00000000" w:rsidP="00531989">
            <w:pPr>
              <w:jc w:val="center"/>
              <w:rPr>
                <w:sz w:val="18"/>
                <w:szCs w:val="18"/>
              </w:rPr>
            </w:pPr>
            <w:r w:rsidRPr="00531989">
              <w:rPr>
                <w:sz w:val="18"/>
                <w:szCs w:val="18"/>
              </w:rPr>
              <w:t>(0.2042)</w:t>
            </w:r>
          </w:p>
        </w:tc>
        <w:tc>
          <w:tcPr>
            <w:tcW w:w="1372" w:type="dxa"/>
          </w:tcPr>
          <w:p w14:paraId="732BED95" w14:textId="77777777" w:rsidR="0080174A" w:rsidRPr="00531989" w:rsidRDefault="00000000" w:rsidP="00531989">
            <w:pPr>
              <w:jc w:val="center"/>
              <w:rPr>
                <w:sz w:val="18"/>
                <w:szCs w:val="18"/>
              </w:rPr>
            </w:pPr>
            <w:r w:rsidRPr="00531989">
              <w:rPr>
                <w:sz w:val="18"/>
                <w:szCs w:val="18"/>
              </w:rPr>
              <w:t>(0.2408)</w:t>
            </w:r>
          </w:p>
        </w:tc>
        <w:tc>
          <w:tcPr>
            <w:tcW w:w="1372" w:type="dxa"/>
          </w:tcPr>
          <w:p w14:paraId="77466A7B" w14:textId="77777777" w:rsidR="0080174A" w:rsidRPr="00531989" w:rsidRDefault="00000000" w:rsidP="00531989">
            <w:pPr>
              <w:jc w:val="center"/>
              <w:rPr>
                <w:sz w:val="18"/>
                <w:szCs w:val="18"/>
              </w:rPr>
            </w:pPr>
            <w:r w:rsidRPr="00531989">
              <w:rPr>
                <w:sz w:val="18"/>
                <w:szCs w:val="18"/>
              </w:rPr>
              <w:t>(0.2181)</w:t>
            </w:r>
          </w:p>
        </w:tc>
        <w:tc>
          <w:tcPr>
            <w:tcW w:w="1372" w:type="dxa"/>
          </w:tcPr>
          <w:p w14:paraId="636FEC8A" w14:textId="77777777" w:rsidR="0080174A" w:rsidRPr="00531989" w:rsidRDefault="00000000" w:rsidP="00531989">
            <w:pPr>
              <w:jc w:val="center"/>
              <w:rPr>
                <w:sz w:val="18"/>
                <w:szCs w:val="18"/>
              </w:rPr>
            </w:pPr>
            <w:r w:rsidRPr="00531989">
              <w:rPr>
                <w:sz w:val="18"/>
                <w:szCs w:val="18"/>
              </w:rPr>
              <w:t>(0.2251)</w:t>
            </w:r>
          </w:p>
        </w:tc>
      </w:tr>
      <w:tr w:rsidR="0080174A" w:rsidRPr="00531989" w14:paraId="6C9F67D5" w14:textId="77777777" w:rsidTr="00531989">
        <w:trPr>
          <w:jc w:val="center"/>
        </w:trPr>
        <w:tc>
          <w:tcPr>
            <w:tcW w:w="1395" w:type="dxa"/>
          </w:tcPr>
          <w:p w14:paraId="39FC2851" w14:textId="77777777" w:rsidR="0080174A" w:rsidRPr="00531989" w:rsidRDefault="00000000" w:rsidP="00531989">
            <w:pPr>
              <w:jc w:val="center"/>
              <w:rPr>
                <w:sz w:val="18"/>
                <w:szCs w:val="18"/>
              </w:rPr>
            </w:pPr>
            <w:r w:rsidRPr="00531989">
              <w:rPr>
                <w:sz w:val="18"/>
                <w:szCs w:val="18"/>
              </w:rPr>
              <w:t>std_lag_LTG</w:t>
            </w:r>
          </w:p>
        </w:tc>
        <w:tc>
          <w:tcPr>
            <w:tcW w:w="1856" w:type="dxa"/>
          </w:tcPr>
          <w:p w14:paraId="19A3862B" w14:textId="77777777" w:rsidR="0080174A" w:rsidRPr="00531989" w:rsidRDefault="00000000" w:rsidP="00531989">
            <w:pPr>
              <w:jc w:val="center"/>
              <w:rPr>
                <w:sz w:val="18"/>
                <w:szCs w:val="18"/>
              </w:rPr>
            </w:pPr>
            <w:r w:rsidRPr="00531989">
              <w:rPr>
                <w:sz w:val="18"/>
                <w:szCs w:val="18"/>
              </w:rPr>
              <w:t>-0.0261</w:t>
            </w:r>
          </w:p>
        </w:tc>
        <w:tc>
          <w:tcPr>
            <w:tcW w:w="1876" w:type="dxa"/>
          </w:tcPr>
          <w:p w14:paraId="315ED1D3" w14:textId="77777777" w:rsidR="0080174A" w:rsidRPr="00531989" w:rsidRDefault="00000000" w:rsidP="00531989">
            <w:pPr>
              <w:jc w:val="center"/>
              <w:rPr>
                <w:sz w:val="18"/>
                <w:szCs w:val="18"/>
              </w:rPr>
            </w:pPr>
            <w:r w:rsidRPr="00531989">
              <w:rPr>
                <w:sz w:val="18"/>
                <w:szCs w:val="18"/>
              </w:rPr>
              <w:t>-0.5896***</w:t>
            </w:r>
          </w:p>
        </w:tc>
        <w:tc>
          <w:tcPr>
            <w:tcW w:w="1372" w:type="dxa"/>
          </w:tcPr>
          <w:p w14:paraId="1DA459F4" w14:textId="77777777" w:rsidR="0080174A" w:rsidRPr="00531989" w:rsidRDefault="00000000" w:rsidP="00531989">
            <w:pPr>
              <w:jc w:val="center"/>
              <w:rPr>
                <w:sz w:val="18"/>
                <w:szCs w:val="18"/>
              </w:rPr>
            </w:pPr>
            <w:r w:rsidRPr="00531989">
              <w:rPr>
                <w:sz w:val="18"/>
                <w:szCs w:val="18"/>
              </w:rPr>
              <w:t>0.7297***</w:t>
            </w:r>
          </w:p>
        </w:tc>
        <w:tc>
          <w:tcPr>
            <w:tcW w:w="1372" w:type="dxa"/>
          </w:tcPr>
          <w:p w14:paraId="451BB85D" w14:textId="77777777" w:rsidR="0080174A" w:rsidRPr="00531989" w:rsidRDefault="00000000" w:rsidP="00531989">
            <w:pPr>
              <w:jc w:val="center"/>
              <w:rPr>
                <w:sz w:val="18"/>
                <w:szCs w:val="18"/>
              </w:rPr>
            </w:pPr>
            <w:r w:rsidRPr="00531989">
              <w:rPr>
                <w:sz w:val="18"/>
                <w:szCs w:val="18"/>
              </w:rPr>
              <w:t>0.6172***</w:t>
            </w:r>
          </w:p>
        </w:tc>
        <w:tc>
          <w:tcPr>
            <w:tcW w:w="1372" w:type="dxa"/>
          </w:tcPr>
          <w:p w14:paraId="537C8FA4" w14:textId="77777777" w:rsidR="0080174A" w:rsidRPr="00531989" w:rsidRDefault="00000000" w:rsidP="00531989">
            <w:pPr>
              <w:jc w:val="center"/>
              <w:rPr>
                <w:sz w:val="18"/>
                <w:szCs w:val="18"/>
              </w:rPr>
            </w:pPr>
            <w:r w:rsidRPr="00531989">
              <w:rPr>
                <w:sz w:val="18"/>
                <w:szCs w:val="18"/>
              </w:rPr>
              <w:t>0.8410***</w:t>
            </w:r>
          </w:p>
        </w:tc>
      </w:tr>
      <w:tr w:rsidR="0080174A" w:rsidRPr="00531989" w14:paraId="19BA3D7B" w14:textId="77777777" w:rsidTr="00531989">
        <w:trPr>
          <w:jc w:val="center"/>
        </w:trPr>
        <w:tc>
          <w:tcPr>
            <w:tcW w:w="1395" w:type="dxa"/>
          </w:tcPr>
          <w:p w14:paraId="3A5F4DBE" w14:textId="77777777" w:rsidR="0080174A" w:rsidRPr="00531989" w:rsidRDefault="0080174A" w:rsidP="0053198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56" w:type="dxa"/>
          </w:tcPr>
          <w:p w14:paraId="75363322" w14:textId="77777777" w:rsidR="0080174A" w:rsidRPr="00531989" w:rsidRDefault="00000000" w:rsidP="00531989">
            <w:pPr>
              <w:jc w:val="center"/>
              <w:rPr>
                <w:sz w:val="18"/>
                <w:szCs w:val="18"/>
              </w:rPr>
            </w:pPr>
            <w:r w:rsidRPr="00531989">
              <w:rPr>
                <w:sz w:val="18"/>
                <w:szCs w:val="18"/>
              </w:rPr>
              <w:t>(0.1754)</w:t>
            </w:r>
          </w:p>
        </w:tc>
        <w:tc>
          <w:tcPr>
            <w:tcW w:w="1876" w:type="dxa"/>
          </w:tcPr>
          <w:p w14:paraId="3B5499A3" w14:textId="77777777" w:rsidR="0080174A" w:rsidRPr="00531989" w:rsidRDefault="00000000" w:rsidP="00531989">
            <w:pPr>
              <w:jc w:val="center"/>
              <w:rPr>
                <w:sz w:val="18"/>
                <w:szCs w:val="18"/>
              </w:rPr>
            </w:pPr>
            <w:r w:rsidRPr="00531989">
              <w:rPr>
                <w:sz w:val="18"/>
                <w:szCs w:val="18"/>
              </w:rPr>
              <w:t>(0.0942)</w:t>
            </w:r>
          </w:p>
        </w:tc>
        <w:tc>
          <w:tcPr>
            <w:tcW w:w="1372" w:type="dxa"/>
          </w:tcPr>
          <w:p w14:paraId="3796C67A" w14:textId="77777777" w:rsidR="0080174A" w:rsidRPr="00531989" w:rsidRDefault="00000000" w:rsidP="00531989">
            <w:pPr>
              <w:jc w:val="center"/>
              <w:rPr>
                <w:sz w:val="18"/>
                <w:szCs w:val="18"/>
              </w:rPr>
            </w:pPr>
            <w:r w:rsidRPr="00531989">
              <w:rPr>
                <w:sz w:val="18"/>
                <w:szCs w:val="18"/>
              </w:rPr>
              <w:t>(0.1043)</w:t>
            </w:r>
          </w:p>
        </w:tc>
        <w:tc>
          <w:tcPr>
            <w:tcW w:w="1372" w:type="dxa"/>
          </w:tcPr>
          <w:p w14:paraId="2E48FC01" w14:textId="77777777" w:rsidR="0080174A" w:rsidRPr="00531989" w:rsidRDefault="00000000" w:rsidP="00531989">
            <w:pPr>
              <w:jc w:val="center"/>
              <w:rPr>
                <w:sz w:val="18"/>
                <w:szCs w:val="18"/>
              </w:rPr>
            </w:pPr>
            <w:r w:rsidRPr="00531989">
              <w:rPr>
                <w:sz w:val="18"/>
                <w:szCs w:val="18"/>
              </w:rPr>
              <w:t>(0.1303)</w:t>
            </w:r>
          </w:p>
        </w:tc>
        <w:tc>
          <w:tcPr>
            <w:tcW w:w="1372" w:type="dxa"/>
          </w:tcPr>
          <w:p w14:paraId="40F8895B" w14:textId="77777777" w:rsidR="0080174A" w:rsidRPr="00531989" w:rsidRDefault="00000000" w:rsidP="00531989">
            <w:pPr>
              <w:jc w:val="center"/>
              <w:rPr>
                <w:sz w:val="18"/>
                <w:szCs w:val="18"/>
              </w:rPr>
            </w:pPr>
            <w:r w:rsidRPr="00531989">
              <w:rPr>
                <w:sz w:val="18"/>
                <w:szCs w:val="18"/>
              </w:rPr>
              <w:t>(0.1284)</w:t>
            </w:r>
          </w:p>
        </w:tc>
      </w:tr>
      <w:tr w:rsidR="0080174A" w:rsidRPr="00531989" w14:paraId="6CF0B4F5" w14:textId="77777777" w:rsidTr="00531989">
        <w:trPr>
          <w:jc w:val="center"/>
        </w:trPr>
        <w:tc>
          <w:tcPr>
            <w:tcW w:w="1395" w:type="dxa"/>
          </w:tcPr>
          <w:p w14:paraId="18D54DDC" w14:textId="77777777" w:rsidR="0080174A" w:rsidRPr="00531989" w:rsidRDefault="00000000" w:rsidP="00531989">
            <w:pPr>
              <w:jc w:val="center"/>
              <w:rPr>
                <w:sz w:val="18"/>
                <w:szCs w:val="18"/>
              </w:rPr>
            </w:pPr>
            <w:r w:rsidRPr="00531989">
              <w:rPr>
                <w:sz w:val="18"/>
                <w:szCs w:val="18"/>
              </w:rPr>
              <w:t>std_Mkt_5</w:t>
            </w:r>
          </w:p>
        </w:tc>
        <w:tc>
          <w:tcPr>
            <w:tcW w:w="1856" w:type="dxa"/>
          </w:tcPr>
          <w:p w14:paraId="4A18B0E9" w14:textId="77777777" w:rsidR="0080174A" w:rsidRPr="00531989" w:rsidRDefault="00000000" w:rsidP="00531989">
            <w:pPr>
              <w:jc w:val="center"/>
              <w:rPr>
                <w:sz w:val="18"/>
                <w:szCs w:val="18"/>
              </w:rPr>
            </w:pPr>
            <w:r w:rsidRPr="00531989">
              <w:rPr>
                <w:sz w:val="18"/>
                <w:szCs w:val="18"/>
              </w:rPr>
              <w:t>0.7161***</w:t>
            </w:r>
          </w:p>
        </w:tc>
        <w:tc>
          <w:tcPr>
            <w:tcW w:w="1876" w:type="dxa"/>
          </w:tcPr>
          <w:p w14:paraId="3047B921" w14:textId="77777777" w:rsidR="0080174A" w:rsidRPr="00531989" w:rsidRDefault="00000000" w:rsidP="00531989">
            <w:pPr>
              <w:jc w:val="center"/>
              <w:rPr>
                <w:sz w:val="18"/>
                <w:szCs w:val="18"/>
              </w:rPr>
            </w:pPr>
            <w:r w:rsidRPr="00531989">
              <w:rPr>
                <w:sz w:val="18"/>
                <w:szCs w:val="18"/>
              </w:rPr>
              <w:t>0.4840***</w:t>
            </w:r>
          </w:p>
        </w:tc>
        <w:tc>
          <w:tcPr>
            <w:tcW w:w="1372" w:type="dxa"/>
          </w:tcPr>
          <w:p w14:paraId="4A9602B3" w14:textId="77777777" w:rsidR="0080174A" w:rsidRPr="00531989" w:rsidRDefault="00000000" w:rsidP="00531989">
            <w:pPr>
              <w:jc w:val="center"/>
              <w:rPr>
                <w:sz w:val="18"/>
                <w:szCs w:val="18"/>
              </w:rPr>
            </w:pPr>
            <w:r w:rsidRPr="00531989">
              <w:rPr>
                <w:sz w:val="18"/>
                <w:szCs w:val="18"/>
              </w:rPr>
              <w:t>-0.1933*</w:t>
            </w:r>
          </w:p>
        </w:tc>
        <w:tc>
          <w:tcPr>
            <w:tcW w:w="1372" w:type="dxa"/>
          </w:tcPr>
          <w:p w14:paraId="77F27374" w14:textId="77777777" w:rsidR="0080174A" w:rsidRPr="00531989" w:rsidRDefault="00000000" w:rsidP="00531989">
            <w:pPr>
              <w:jc w:val="center"/>
              <w:rPr>
                <w:sz w:val="18"/>
                <w:szCs w:val="18"/>
              </w:rPr>
            </w:pPr>
            <w:r w:rsidRPr="00531989">
              <w:rPr>
                <w:sz w:val="18"/>
                <w:szCs w:val="18"/>
              </w:rPr>
              <w:t>-0.4390***</w:t>
            </w:r>
          </w:p>
        </w:tc>
        <w:tc>
          <w:tcPr>
            <w:tcW w:w="1372" w:type="dxa"/>
          </w:tcPr>
          <w:p w14:paraId="2B440E98" w14:textId="77777777" w:rsidR="0080174A" w:rsidRPr="00531989" w:rsidRDefault="00000000" w:rsidP="00531989">
            <w:pPr>
              <w:jc w:val="center"/>
              <w:rPr>
                <w:sz w:val="18"/>
                <w:szCs w:val="18"/>
              </w:rPr>
            </w:pPr>
            <w:r w:rsidRPr="00531989">
              <w:rPr>
                <w:sz w:val="18"/>
                <w:szCs w:val="18"/>
              </w:rPr>
              <w:t>-0.4173***</w:t>
            </w:r>
          </w:p>
        </w:tc>
      </w:tr>
      <w:tr w:rsidR="0080174A" w:rsidRPr="00531989" w14:paraId="5BC26E9A" w14:textId="77777777" w:rsidTr="00531989">
        <w:trPr>
          <w:jc w:val="center"/>
        </w:trPr>
        <w:tc>
          <w:tcPr>
            <w:tcW w:w="1395" w:type="dxa"/>
          </w:tcPr>
          <w:p w14:paraId="695B0FBD" w14:textId="77777777" w:rsidR="0080174A" w:rsidRPr="00531989" w:rsidRDefault="0080174A" w:rsidP="0053198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56" w:type="dxa"/>
          </w:tcPr>
          <w:p w14:paraId="6577C5DC" w14:textId="77777777" w:rsidR="0080174A" w:rsidRPr="00531989" w:rsidRDefault="00000000" w:rsidP="00531989">
            <w:pPr>
              <w:jc w:val="center"/>
              <w:rPr>
                <w:sz w:val="18"/>
                <w:szCs w:val="18"/>
              </w:rPr>
            </w:pPr>
            <w:r w:rsidRPr="00531989">
              <w:rPr>
                <w:sz w:val="18"/>
                <w:szCs w:val="18"/>
              </w:rPr>
              <w:t>(0.1623)</w:t>
            </w:r>
          </w:p>
        </w:tc>
        <w:tc>
          <w:tcPr>
            <w:tcW w:w="1876" w:type="dxa"/>
          </w:tcPr>
          <w:p w14:paraId="3EEE80F5" w14:textId="77777777" w:rsidR="0080174A" w:rsidRPr="00531989" w:rsidRDefault="00000000" w:rsidP="00531989">
            <w:pPr>
              <w:jc w:val="center"/>
              <w:rPr>
                <w:sz w:val="18"/>
                <w:szCs w:val="18"/>
              </w:rPr>
            </w:pPr>
            <w:r w:rsidRPr="00531989">
              <w:rPr>
                <w:sz w:val="18"/>
                <w:szCs w:val="18"/>
              </w:rPr>
              <w:t>(0.0659)</w:t>
            </w:r>
          </w:p>
        </w:tc>
        <w:tc>
          <w:tcPr>
            <w:tcW w:w="1372" w:type="dxa"/>
          </w:tcPr>
          <w:p w14:paraId="5ED61064" w14:textId="77777777" w:rsidR="0080174A" w:rsidRPr="00531989" w:rsidRDefault="00000000" w:rsidP="00531989">
            <w:pPr>
              <w:jc w:val="center"/>
              <w:rPr>
                <w:sz w:val="18"/>
                <w:szCs w:val="18"/>
              </w:rPr>
            </w:pPr>
            <w:r w:rsidRPr="00531989">
              <w:rPr>
                <w:sz w:val="18"/>
                <w:szCs w:val="18"/>
              </w:rPr>
              <w:t>(0.1096)</w:t>
            </w:r>
          </w:p>
        </w:tc>
        <w:tc>
          <w:tcPr>
            <w:tcW w:w="1372" w:type="dxa"/>
          </w:tcPr>
          <w:p w14:paraId="553FC0EA" w14:textId="77777777" w:rsidR="0080174A" w:rsidRPr="00531989" w:rsidRDefault="00000000" w:rsidP="00531989">
            <w:pPr>
              <w:jc w:val="center"/>
              <w:rPr>
                <w:sz w:val="18"/>
                <w:szCs w:val="18"/>
              </w:rPr>
            </w:pPr>
            <w:r w:rsidRPr="00531989">
              <w:rPr>
                <w:sz w:val="18"/>
                <w:szCs w:val="18"/>
              </w:rPr>
              <w:t>(0.1513)</w:t>
            </w:r>
          </w:p>
        </w:tc>
        <w:tc>
          <w:tcPr>
            <w:tcW w:w="1372" w:type="dxa"/>
          </w:tcPr>
          <w:p w14:paraId="09D8C321" w14:textId="77777777" w:rsidR="0080174A" w:rsidRPr="00531989" w:rsidRDefault="00000000" w:rsidP="00531989">
            <w:pPr>
              <w:jc w:val="center"/>
              <w:rPr>
                <w:sz w:val="18"/>
                <w:szCs w:val="18"/>
              </w:rPr>
            </w:pPr>
            <w:r w:rsidRPr="00531989">
              <w:rPr>
                <w:sz w:val="18"/>
                <w:szCs w:val="18"/>
              </w:rPr>
              <w:t>(0.1179)</w:t>
            </w:r>
          </w:p>
        </w:tc>
      </w:tr>
      <w:tr w:rsidR="00531989" w:rsidRPr="00531989" w14:paraId="74CB3556" w14:textId="77777777" w:rsidTr="00531989">
        <w:trPr>
          <w:jc w:val="center"/>
        </w:trPr>
        <w:tc>
          <w:tcPr>
            <w:tcW w:w="1395" w:type="dxa"/>
          </w:tcPr>
          <w:p w14:paraId="4D19EAD4" w14:textId="4D04BBA8" w:rsidR="00531989" w:rsidRPr="00531989" w:rsidRDefault="00531989" w:rsidP="00531989">
            <w:pPr>
              <w:jc w:val="center"/>
              <w:rPr>
                <w:rFonts w:eastAsiaTheme="minorEastAsia" w:hint="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X</w:t>
            </w:r>
          </w:p>
        </w:tc>
        <w:tc>
          <w:tcPr>
            <w:tcW w:w="1856" w:type="dxa"/>
          </w:tcPr>
          <w:p w14:paraId="76529B88" w14:textId="77777777" w:rsidR="00531989" w:rsidRPr="00531989" w:rsidRDefault="00531989" w:rsidP="0053198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76" w:type="dxa"/>
          </w:tcPr>
          <w:p w14:paraId="5A25AC69" w14:textId="77777777" w:rsidR="00531989" w:rsidRPr="00531989" w:rsidRDefault="00531989" w:rsidP="0053198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72" w:type="dxa"/>
          </w:tcPr>
          <w:p w14:paraId="725429A8" w14:textId="77777777" w:rsidR="00531989" w:rsidRPr="00531989" w:rsidRDefault="00531989" w:rsidP="0053198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72" w:type="dxa"/>
          </w:tcPr>
          <w:p w14:paraId="21CF195B" w14:textId="77777777" w:rsidR="00531989" w:rsidRPr="00531989" w:rsidRDefault="00531989" w:rsidP="00531989">
            <w:pPr>
              <w:jc w:val="center"/>
              <w:rPr>
                <w:sz w:val="18"/>
                <w:szCs w:val="18"/>
              </w:rPr>
            </w:pPr>
            <w:r w:rsidRPr="00531989">
              <w:rPr>
                <w:sz w:val="18"/>
                <w:szCs w:val="18"/>
              </w:rPr>
              <w:t>0.2372**</w:t>
            </w:r>
          </w:p>
        </w:tc>
        <w:tc>
          <w:tcPr>
            <w:tcW w:w="1372" w:type="dxa"/>
          </w:tcPr>
          <w:p w14:paraId="210C6D56" w14:textId="376EE66E" w:rsidR="00531989" w:rsidRPr="00531989" w:rsidRDefault="00531989" w:rsidP="00531989">
            <w:pPr>
              <w:jc w:val="center"/>
              <w:rPr>
                <w:sz w:val="18"/>
                <w:szCs w:val="18"/>
              </w:rPr>
            </w:pPr>
            <w:r w:rsidRPr="00531989">
              <w:rPr>
                <w:sz w:val="18"/>
                <w:szCs w:val="18"/>
              </w:rPr>
              <w:t>0.3829***</w:t>
            </w:r>
          </w:p>
        </w:tc>
      </w:tr>
      <w:tr w:rsidR="00531989" w:rsidRPr="00531989" w14:paraId="3C52CBA4" w14:textId="77777777" w:rsidTr="00531989">
        <w:trPr>
          <w:jc w:val="center"/>
        </w:trPr>
        <w:tc>
          <w:tcPr>
            <w:tcW w:w="1395" w:type="dxa"/>
          </w:tcPr>
          <w:p w14:paraId="32CA0DD1" w14:textId="77777777" w:rsidR="00531989" w:rsidRPr="00531989" w:rsidRDefault="00531989" w:rsidP="0053198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56" w:type="dxa"/>
          </w:tcPr>
          <w:p w14:paraId="0C80E239" w14:textId="77777777" w:rsidR="00531989" w:rsidRPr="00531989" w:rsidRDefault="00531989" w:rsidP="0053198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76" w:type="dxa"/>
          </w:tcPr>
          <w:p w14:paraId="47734946" w14:textId="77777777" w:rsidR="00531989" w:rsidRPr="00531989" w:rsidRDefault="00531989" w:rsidP="0053198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72" w:type="dxa"/>
          </w:tcPr>
          <w:p w14:paraId="2CCECE7C" w14:textId="77777777" w:rsidR="00531989" w:rsidRPr="00531989" w:rsidRDefault="00531989" w:rsidP="0053198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72" w:type="dxa"/>
          </w:tcPr>
          <w:p w14:paraId="14D42C8A" w14:textId="77777777" w:rsidR="00531989" w:rsidRPr="00531989" w:rsidRDefault="00531989" w:rsidP="00531989">
            <w:pPr>
              <w:jc w:val="center"/>
              <w:rPr>
                <w:sz w:val="18"/>
                <w:szCs w:val="18"/>
              </w:rPr>
            </w:pPr>
            <w:r w:rsidRPr="00531989">
              <w:rPr>
                <w:sz w:val="18"/>
                <w:szCs w:val="18"/>
              </w:rPr>
              <w:t>(0.0934)</w:t>
            </w:r>
          </w:p>
        </w:tc>
        <w:tc>
          <w:tcPr>
            <w:tcW w:w="1372" w:type="dxa"/>
          </w:tcPr>
          <w:p w14:paraId="2ABD542B" w14:textId="348AD471" w:rsidR="00531989" w:rsidRPr="00531989" w:rsidRDefault="00531989" w:rsidP="00531989">
            <w:pPr>
              <w:jc w:val="center"/>
              <w:rPr>
                <w:sz w:val="18"/>
                <w:szCs w:val="18"/>
              </w:rPr>
            </w:pPr>
            <w:r w:rsidRPr="00531989">
              <w:rPr>
                <w:sz w:val="18"/>
                <w:szCs w:val="18"/>
              </w:rPr>
              <w:t>(0.1286)</w:t>
            </w:r>
          </w:p>
        </w:tc>
      </w:tr>
      <w:tr w:rsidR="00531989" w:rsidRPr="00531989" w14:paraId="0F92A6A8" w14:textId="77777777" w:rsidTr="00531989">
        <w:trPr>
          <w:jc w:val="center"/>
        </w:trPr>
        <w:tc>
          <w:tcPr>
            <w:tcW w:w="1395" w:type="dxa"/>
            <w:tcBorders>
              <w:top w:val="single" w:sz="0" w:space="0" w:color="000000"/>
            </w:tcBorders>
          </w:tcPr>
          <w:p w14:paraId="09A3C763" w14:textId="77777777" w:rsidR="00531989" w:rsidRPr="00531989" w:rsidRDefault="00531989" w:rsidP="00531989">
            <w:pPr>
              <w:jc w:val="center"/>
              <w:rPr>
                <w:sz w:val="18"/>
                <w:szCs w:val="18"/>
              </w:rPr>
            </w:pPr>
            <w:r w:rsidRPr="00531989">
              <w:rPr>
                <w:sz w:val="18"/>
                <w:szCs w:val="18"/>
              </w:rPr>
              <w:t>N</w:t>
            </w:r>
          </w:p>
        </w:tc>
        <w:tc>
          <w:tcPr>
            <w:tcW w:w="1856" w:type="dxa"/>
            <w:tcBorders>
              <w:top w:val="single" w:sz="0" w:space="0" w:color="000000"/>
            </w:tcBorders>
          </w:tcPr>
          <w:p w14:paraId="6B24E8AB" w14:textId="77777777" w:rsidR="00531989" w:rsidRPr="00531989" w:rsidRDefault="00531989" w:rsidP="00531989">
            <w:pPr>
              <w:jc w:val="center"/>
              <w:rPr>
                <w:sz w:val="18"/>
                <w:szCs w:val="18"/>
              </w:rPr>
            </w:pPr>
            <w:r w:rsidRPr="00531989">
              <w:rPr>
                <w:sz w:val="18"/>
                <w:szCs w:val="18"/>
              </w:rPr>
              <w:t>397</w:t>
            </w:r>
          </w:p>
        </w:tc>
        <w:tc>
          <w:tcPr>
            <w:tcW w:w="1876" w:type="dxa"/>
            <w:tcBorders>
              <w:top w:val="single" w:sz="0" w:space="0" w:color="000000"/>
            </w:tcBorders>
          </w:tcPr>
          <w:p w14:paraId="01FEE1CF" w14:textId="77777777" w:rsidR="00531989" w:rsidRPr="00531989" w:rsidRDefault="00531989" w:rsidP="00531989">
            <w:pPr>
              <w:jc w:val="center"/>
              <w:rPr>
                <w:sz w:val="18"/>
                <w:szCs w:val="18"/>
              </w:rPr>
            </w:pPr>
            <w:r w:rsidRPr="00531989">
              <w:rPr>
                <w:sz w:val="18"/>
                <w:szCs w:val="18"/>
              </w:rPr>
              <w:t>397</w:t>
            </w:r>
          </w:p>
        </w:tc>
        <w:tc>
          <w:tcPr>
            <w:tcW w:w="1372" w:type="dxa"/>
            <w:tcBorders>
              <w:top w:val="single" w:sz="0" w:space="0" w:color="000000"/>
            </w:tcBorders>
          </w:tcPr>
          <w:p w14:paraId="2A297514" w14:textId="77777777" w:rsidR="00531989" w:rsidRPr="00531989" w:rsidRDefault="00531989" w:rsidP="00531989">
            <w:pPr>
              <w:jc w:val="center"/>
              <w:rPr>
                <w:sz w:val="18"/>
                <w:szCs w:val="18"/>
              </w:rPr>
            </w:pPr>
            <w:r w:rsidRPr="00531989">
              <w:rPr>
                <w:sz w:val="18"/>
                <w:szCs w:val="18"/>
              </w:rPr>
              <w:t>397</w:t>
            </w:r>
          </w:p>
        </w:tc>
        <w:tc>
          <w:tcPr>
            <w:tcW w:w="1372" w:type="dxa"/>
            <w:tcBorders>
              <w:top w:val="single" w:sz="0" w:space="0" w:color="000000"/>
            </w:tcBorders>
          </w:tcPr>
          <w:p w14:paraId="137D408F" w14:textId="77777777" w:rsidR="00531989" w:rsidRPr="00531989" w:rsidRDefault="00531989" w:rsidP="00531989">
            <w:pPr>
              <w:jc w:val="center"/>
              <w:rPr>
                <w:sz w:val="18"/>
                <w:szCs w:val="18"/>
              </w:rPr>
            </w:pPr>
            <w:r w:rsidRPr="00531989">
              <w:rPr>
                <w:sz w:val="18"/>
                <w:szCs w:val="18"/>
              </w:rPr>
              <w:t>193</w:t>
            </w:r>
          </w:p>
        </w:tc>
        <w:tc>
          <w:tcPr>
            <w:tcW w:w="1372" w:type="dxa"/>
            <w:tcBorders>
              <w:top w:val="single" w:sz="0" w:space="0" w:color="000000"/>
            </w:tcBorders>
          </w:tcPr>
          <w:p w14:paraId="47227295" w14:textId="77777777" w:rsidR="00531989" w:rsidRPr="00531989" w:rsidRDefault="00531989" w:rsidP="00531989">
            <w:pPr>
              <w:jc w:val="center"/>
              <w:rPr>
                <w:sz w:val="18"/>
                <w:szCs w:val="18"/>
              </w:rPr>
            </w:pPr>
            <w:r w:rsidRPr="00531989">
              <w:rPr>
                <w:sz w:val="18"/>
                <w:szCs w:val="18"/>
              </w:rPr>
              <w:t>397</w:t>
            </w:r>
          </w:p>
        </w:tc>
      </w:tr>
      <w:tr w:rsidR="00531989" w:rsidRPr="00531989" w14:paraId="09DC91AE" w14:textId="77777777" w:rsidTr="00531989">
        <w:trPr>
          <w:jc w:val="center"/>
        </w:trPr>
        <w:tc>
          <w:tcPr>
            <w:tcW w:w="1395" w:type="dxa"/>
            <w:tcBorders>
              <w:bottom w:val="single" w:sz="0" w:space="0" w:color="000000"/>
            </w:tcBorders>
          </w:tcPr>
          <w:p w14:paraId="08103D6C" w14:textId="77777777" w:rsidR="00531989" w:rsidRPr="00531989" w:rsidRDefault="00531989" w:rsidP="00531989">
            <w:pPr>
              <w:jc w:val="center"/>
              <w:rPr>
                <w:sz w:val="18"/>
                <w:szCs w:val="18"/>
              </w:rPr>
            </w:pPr>
            <w:r w:rsidRPr="00531989">
              <w:rPr>
                <w:sz w:val="18"/>
                <w:szCs w:val="18"/>
              </w:rPr>
              <w:t>Adj. R</w:t>
            </w:r>
            <w:r w:rsidRPr="00531989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856" w:type="dxa"/>
            <w:tcBorders>
              <w:bottom w:val="single" w:sz="0" w:space="0" w:color="000000"/>
            </w:tcBorders>
          </w:tcPr>
          <w:p w14:paraId="72110929" w14:textId="59CFF60E" w:rsidR="00531989" w:rsidRPr="00531989" w:rsidRDefault="00531989" w:rsidP="00531989">
            <w:pPr>
              <w:jc w:val="center"/>
              <w:rPr>
                <w:rFonts w:eastAsiaTheme="minorEastAsia" w:hint="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5</w:t>
            </w:r>
            <w:r>
              <w:rPr>
                <w:rFonts w:eastAsiaTheme="minorEastAsia"/>
                <w:sz w:val="18"/>
                <w:szCs w:val="18"/>
                <w:lang w:eastAsia="zh-CN"/>
              </w:rPr>
              <w:t>0%</w:t>
            </w:r>
          </w:p>
        </w:tc>
        <w:tc>
          <w:tcPr>
            <w:tcW w:w="1876" w:type="dxa"/>
            <w:tcBorders>
              <w:bottom w:val="single" w:sz="0" w:space="0" w:color="000000"/>
            </w:tcBorders>
          </w:tcPr>
          <w:p w14:paraId="12995B30" w14:textId="7AC4D6E9" w:rsidR="00531989" w:rsidRPr="00531989" w:rsidRDefault="00531989" w:rsidP="00531989">
            <w:pPr>
              <w:jc w:val="center"/>
              <w:rPr>
                <w:rFonts w:eastAsiaTheme="minorEastAsia" w:hint="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7</w:t>
            </w:r>
            <w:r>
              <w:rPr>
                <w:rFonts w:eastAsiaTheme="minorEastAsia"/>
                <w:sz w:val="18"/>
                <w:szCs w:val="18"/>
                <w:lang w:eastAsia="zh-CN"/>
              </w:rPr>
              <w:t>8%</w:t>
            </w:r>
          </w:p>
        </w:tc>
        <w:tc>
          <w:tcPr>
            <w:tcW w:w="1372" w:type="dxa"/>
            <w:tcBorders>
              <w:bottom w:val="single" w:sz="0" w:space="0" w:color="000000"/>
            </w:tcBorders>
          </w:tcPr>
          <w:p w14:paraId="204C0C7E" w14:textId="4A3931E9" w:rsidR="00531989" w:rsidRPr="00531989" w:rsidRDefault="00531989" w:rsidP="00531989">
            <w:pPr>
              <w:jc w:val="center"/>
              <w:rPr>
                <w:rFonts w:eastAsiaTheme="minorEastAsia" w:hint="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6</w:t>
            </w:r>
            <w:r>
              <w:rPr>
                <w:rFonts w:eastAsiaTheme="minorEastAsia"/>
                <w:sz w:val="18"/>
                <w:szCs w:val="18"/>
                <w:lang w:eastAsia="zh-CN"/>
              </w:rPr>
              <w:t>6%</w:t>
            </w:r>
          </w:p>
        </w:tc>
        <w:tc>
          <w:tcPr>
            <w:tcW w:w="1372" w:type="dxa"/>
            <w:tcBorders>
              <w:bottom w:val="single" w:sz="0" w:space="0" w:color="000000"/>
            </w:tcBorders>
          </w:tcPr>
          <w:p w14:paraId="2087FF43" w14:textId="3243DC85" w:rsidR="00531989" w:rsidRPr="00531989" w:rsidRDefault="00531989" w:rsidP="00531989">
            <w:pPr>
              <w:jc w:val="center"/>
              <w:rPr>
                <w:rFonts w:eastAsiaTheme="minorEastAsia" w:hint="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7</w:t>
            </w:r>
            <w:r>
              <w:rPr>
                <w:rFonts w:eastAsiaTheme="minorEastAsia"/>
                <w:sz w:val="18"/>
                <w:szCs w:val="18"/>
                <w:lang w:eastAsia="zh-CN"/>
              </w:rPr>
              <w:t>5%</w:t>
            </w:r>
          </w:p>
        </w:tc>
        <w:tc>
          <w:tcPr>
            <w:tcW w:w="1372" w:type="dxa"/>
            <w:tcBorders>
              <w:bottom w:val="single" w:sz="0" w:space="0" w:color="000000"/>
            </w:tcBorders>
          </w:tcPr>
          <w:p w14:paraId="1C587DBE" w14:textId="08B351B6" w:rsidR="00531989" w:rsidRPr="00531989" w:rsidRDefault="00531989" w:rsidP="00531989">
            <w:pPr>
              <w:jc w:val="center"/>
              <w:rPr>
                <w:rFonts w:eastAsiaTheme="minorEastAsia" w:hint="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7</w:t>
            </w:r>
            <w:r>
              <w:rPr>
                <w:rFonts w:eastAsiaTheme="minorEastAsia"/>
                <w:sz w:val="18"/>
                <w:szCs w:val="18"/>
                <w:lang w:eastAsia="zh-CN"/>
              </w:rPr>
              <w:t>3%</w:t>
            </w:r>
          </w:p>
        </w:tc>
      </w:tr>
      <w:tr w:rsidR="00531989" w:rsidRPr="00531989" w14:paraId="77BBCDD9" w14:textId="77777777" w:rsidTr="00531989">
        <w:trPr>
          <w:jc w:val="center"/>
        </w:trPr>
        <w:tc>
          <w:tcPr>
            <w:tcW w:w="1395" w:type="dxa"/>
            <w:tcBorders>
              <w:bottom w:val="single" w:sz="0" w:space="0" w:color="000000"/>
            </w:tcBorders>
          </w:tcPr>
          <w:p w14:paraId="2B7058FC" w14:textId="7AD4F6FD" w:rsidR="00531989" w:rsidRPr="00531989" w:rsidRDefault="00531989" w:rsidP="00531989">
            <w:pPr>
              <w:jc w:val="center"/>
              <w:rPr>
                <w:rFonts w:eastAsiaTheme="minorEastAsia" w:hint="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X</w:t>
            </w:r>
          </w:p>
        </w:tc>
        <w:tc>
          <w:tcPr>
            <w:tcW w:w="1856" w:type="dxa"/>
            <w:tcBorders>
              <w:bottom w:val="single" w:sz="0" w:space="0" w:color="000000"/>
            </w:tcBorders>
          </w:tcPr>
          <w:p w14:paraId="101282F5" w14:textId="77777777" w:rsidR="00531989" w:rsidRDefault="00531989" w:rsidP="00531989">
            <w:pPr>
              <w:rPr>
                <w:rFonts w:eastAsiaTheme="minorEastAsia" w:hint="eastAsia"/>
                <w:sz w:val="18"/>
                <w:szCs w:val="18"/>
                <w:lang w:eastAsia="zh-CN"/>
              </w:rPr>
            </w:pPr>
          </w:p>
        </w:tc>
        <w:tc>
          <w:tcPr>
            <w:tcW w:w="1876" w:type="dxa"/>
            <w:tcBorders>
              <w:bottom w:val="single" w:sz="0" w:space="0" w:color="000000"/>
            </w:tcBorders>
          </w:tcPr>
          <w:p w14:paraId="3136B3F4" w14:textId="77777777" w:rsidR="00531989" w:rsidRDefault="00531989" w:rsidP="00531989">
            <w:pPr>
              <w:rPr>
                <w:rFonts w:eastAsiaTheme="minorEastAsia" w:hint="eastAsia"/>
                <w:sz w:val="18"/>
                <w:szCs w:val="18"/>
                <w:lang w:eastAsia="zh-CN"/>
              </w:rPr>
            </w:pPr>
          </w:p>
        </w:tc>
        <w:tc>
          <w:tcPr>
            <w:tcW w:w="1372" w:type="dxa"/>
            <w:tcBorders>
              <w:bottom w:val="single" w:sz="0" w:space="0" w:color="000000"/>
            </w:tcBorders>
          </w:tcPr>
          <w:p w14:paraId="1AA269A7" w14:textId="77777777" w:rsidR="00531989" w:rsidRDefault="00531989" w:rsidP="00531989">
            <w:pPr>
              <w:rPr>
                <w:rFonts w:eastAsiaTheme="minorEastAsia" w:hint="eastAsia"/>
                <w:sz w:val="18"/>
                <w:szCs w:val="18"/>
                <w:lang w:eastAsia="zh-CN"/>
              </w:rPr>
            </w:pPr>
          </w:p>
        </w:tc>
        <w:tc>
          <w:tcPr>
            <w:tcW w:w="1372" w:type="dxa"/>
            <w:tcBorders>
              <w:bottom w:val="single" w:sz="0" w:space="0" w:color="000000"/>
            </w:tcBorders>
          </w:tcPr>
          <w:p w14:paraId="63BBEADE" w14:textId="287C107B" w:rsidR="00531989" w:rsidRDefault="00531989" w:rsidP="00531989">
            <w:pPr>
              <w:jc w:val="center"/>
              <w:rPr>
                <w:rFonts w:eastAsiaTheme="minorEastAsia" w:hint="eastAsia"/>
                <w:sz w:val="18"/>
                <w:szCs w:val="18"/>
                <w:lang w:eastAsia="zh-CN"/>
              </w:rPr>
            </w:pPr>
            <w:r w:rsidRPr="00531989">
              <w:rPr>
                <w:sz w:val="18"/>
                <w:szCs w:val="18"/>
              </w:rPr>
              <w:t>std_SVIX</w:t>
            </w:r>
          </w:p>
        </w:tc>
        <w:tc>
          <w:tcPr>
            <w:tcW w:w="1372" w:type="dxa"/>
            <w:tcBorders>
              <w:bottom w:val="single" w:sz="0" w:space="0" w:color="000000"/>
            </w:tcBorders>
          </w:tcPr>
          <w:p w14:paraId="3B2E3BE0" w14:textId="49CE351A" w:rsidR="00531989" w:rsidRDefault="00531989" w:rsidP="00531989">
            <w:pPr>
              <w:jc w:val="center"/>
              <w:rPr>
                <w:rFonts w:eastAsiaTheme="minorEastAsia" w:hint="eastAsia"/>
                <w:sz w:val="18"/>
                <w:szCs w:val="18"/>
                <w:lang w:eastAsia="zh-CN"/>
              </w:rPr>
            </w:pPr>
            <w:r w:rsidRPr="00531989">
              <w:rPr>
                <w:sz w:val="18"/>
                <w:szCs w:val="18"/>
              </w:rPr>
              <w:t>std_dp</w:t>
            </w:r>
          </w:p>
        </w:tc>
      </w:tr>
      <w:tr w:rsidR="00531989" w:rsidRPr="00531989" w14:paraId="00DE55F4" w14:textId="77777777">
        <w:trPr>
          <w:jc w:val="center"/>
        </w:trPr>
        <w:tc>
          <w:tcPr>
            <w:tcW w:w="0" w:type="auto"/>
            <w:gridSpan w:val="6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6DCD87C4" w14:textId="77777777" w:rsidR="00531989" w:rsidRPr="00531989" w:rsidRDefault="00531989" w:rsidP="00531989">
            <w:pPr>
              <w:rPr>
                <w:sz w:val="18"/>
                <w:szCs w:val="18"/>
              </w:rPr>
            </w:pPr>
            <w:r w:rsidRPr="00531989">
              <w:rPr>
                <w:sz w:val="18"/>
                <w:szCs w:val="18"/>
              </w:rPr>
              <w:t xml:space="preserve">*: p &lt; </w:t>
            </w:r>
            <w:proofErr w:type="gramStart"/>
            <w:r w:rsidRPr="00531989">
              <w:rPr>
                <w:sz w:val="18"/>
                <w:szCs w:val="18"/>
              </w:rPr>
              <w:t>0.1  *</w:t>
            </w:r>
            <w:proofErr w:type="gramEnd"/>
            <w:r w:rsidRPr="00531989">
              <w:rPr>
                <w:sz w:val="18"/>
                <w:szCs w:val="18"/>
              </w:rPr>
              <w:t>*: p &lt; 0.05  ***: p &lt; 0.01</w:t>
            </w:r>
          </w:p>
        </w:tc>
      </w:tr>
    </w:tbl>
    <w:p w14:paraId="6C942CE8" w14:textId="77777777" w:rsidR="0080174A" w:rsidRDefault="0080174A"/>
    <w:sectPr w:rsidR="0080174A">
      <w:pgSz w:w="11907" w:h="16839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A8D56" w14:textId="77777777" w:rsidR="005C2593" w:rsidRDefault="005C2593" w:rsidP="00531989">
      <w:pPr>
        <w:spacing w:after="0" w:line="240" w:lineRule="auto"/>
      </w:pPr>
      <w:r>
        <w:separator/>
      </w:r>
    </w:p>
  </w:endnote>
  <w:endnote w:type="continuationSeparator" w:id="0">
    <w:p w14:paraId="0C30967C" w14:textId="77777777" w:rsidR="005C2593" w:rsidRDefault="005C2593" w:rsidP="00531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9FBCC" w14:textId="77777777" w:rsidR="005C2593" w:rsidRDefault="005C2593" w:rsidP="00531989">
      <w:pPr>
        <w:spacing w:after="0" w:line="240" w:lineRule="auto"/>
      </w:pPr>
      <w:r>
        <w:separator/>
      </w:r>
    </w:p>
  </w:footnote>
  <w:footnote w:type="continuationSeparator" w:id="0">
    <w:p w14:paraId="28700AA9" w14:textId="77777777" w:rsidR="005C2593" w:rsidRDefault="005C2593" w:rsidP="005319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80174A"/>
    <w:rsid w:val="00531989"/>
    <w:rsid w:val="005C2593"/>
    <w:rsid w:val="0080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0C6C45"/>
  <w15:docId w15:val="{9217E052-1E25-4785-9972-A2ED84BA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53198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531989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c2051</cp:lastModifiedBy>
  <cp:revision>2</cp:revision>
  <dcterms:created xsi:type="dcterms:W3CDTF">2023-10-21T09:39:00Z</dcterms:created>
  <dcterms:modified xsi:type="dcterms:W3CDTF">2023-10-21T09:41:00Z</dcterms:modified>
</cp:coreProperties>
</file>