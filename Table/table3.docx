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std_lag_LTG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-0.3708**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-0.5078***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-0.1082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(0.1753)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(0.1614)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(0.2106)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std_e_cae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0.2029***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0.3589***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(0.0741)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(0.0771)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(0.1049)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std_dp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-0.3505***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(0.1171)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std_SVIX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-0.0623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(0.1330)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457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457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193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Adj. 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*: p &lt; 0.1  **: p &lt; 0.05  ***: p &lt; 0.01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