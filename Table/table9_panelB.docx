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476C5" w14:textId="77777777" w:rsidR="00DE35A3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DE35A3" w14:paraId="33FAF779" w14:textId="77777777">
        <w:trPr>
          <w:jc w:val="center"/>
        </w:trPr>
        <w:tc>
          <w:tcPr>
            <w:tcW w:w="1805" w:type="dxa"/>
          </w:tcPr>
          <w:p w14:paraId="3A7D3072" w14:textId="77777777" w:rsidR="00DE35A3" w:rsidRDefault="00DE35A3"/>
        </w:tc>
        <w:tc>
          <w:tcPr>
            <w:tcW w:w="1805" w:type="dxa"/>
          </w:tcPr>
          <w:p w14:paraId="6FB846D3" w14:textId="77777777" w:rsidR="00DE35A3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0B81FC73" w14:textId="77777777" w:rsidR="00DE35A3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14BE7B8E" w14:textId="77777777" w:rsidR="00DE35A3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6A96BDC4" w14:textId="77777777" w:rsidR="00DE35A3" w:rsidRDefault="00000000">
            <w:pPr>
              <w:jc w:val="center"/>
            </w:pPr>
            <w:r>
              <w:t>(4)</w:t>
            </w:r>
          </w:p>
        </w:tc>
      </w:tr>
      <w:tr w:rsidR="00DE35A3" w14:paraId="286E8B47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3DF4ACAE" w14:textId="77777777" w:rsidR="00DE35A3" w:rsidRDefault="00DE35A3"/>
        </w:tc>
        <w:tc>
          <w:tcPr>
            <w:tcW w:w="1805" w:type="dxa"/>
            <w:tcBorders>
              <w:bottom w:val="single" w:sz="0" w:space="0" w:color="000000"/>
            </w:tcBorders>
          </w:tcPr>
          <w:p w14:paraId="6E91733D" w14:textId="77777777" w:rsidR="00DE35A3" w:rsidRDefault="00000000">
            <w:pPr>
              <w:jc w:val="center"/>
            </w:pPr>
            <w:r>
              <w:t>std_f_HML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5CFED7CE" w14:textId="77777777" w:rsidR="00DE35A3" w:rsidRDefault="00000000">
            <w:pPr>
              <w:jc w:val="center"/>
            </w:pPr>
            <w:r>
              <w:t>std_f_RMW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7A9E25D" w14:textId="77777777" w:rsidR="00DE35A3" w:rsidRDefault="00000000">
            <w:pPr>
              <w:jc w:val="center"/>
            </w:pPr>
            <w:r>
              <w:t>std_f_CMA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0B5DCC2D" w14:textId="77777777" w:rsidR="00DE35A3" w:rsidRDefault="00000000">
            <w:pPr>
              <w:jc w:val="center"/>
            </w:pPr>
            <w:r>
              <w:t>std_f_SMB</w:t>
            </w:r>
          </w:p>
        </w:tc>
      </w:tr>
      <w:tr w:rsidR="00DE35A3" w14:paraId="4844A061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33E1EDB9" w14:textId="77777777" w:rsidR="00DE35A3" w:rsidRDefault="00000000">
            <w:pPr>
              <w:jc w:val="center"/>
            </w:pPr>
            <w:r>
              <w:t>std_delta_LTG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D699E41" w14:textId="77777777" w:rsidR="00DE35A3" w:rsidRDefault="00000000">
            <w:pPr>
              <w:jc w:val="center"/>
            </w:pPr>
            <w:r>
              <w:t>-0.0076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7E931D3" w14:textId="77777777" w:rsidR="00DE35A3" w:rsidRDefault="00000000">
            <w:pPr>
              <w:jc w:val="center"/>
            </w:pPr>
            <w:r>
              <w:t>0.1583**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8296291" w14:textId="77777777" w:rsidR="00DE35A3" w:rsidRDefault="00000000">
            <w:pPr>
              <w:jc w:val="center"/>
            </w:pPr>
            <w:r>
              <w:t>0.0950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6B71244" w14:textId="77777777" w:rsidR="00DE35A3" w:rsidRDefault="00000000">
            <w:pPr>
              <w:jc w:val="center"/>
            </w:pPr>
            <w:r>
              <w:t>0.0476</w:t>
            </w:r>
          </w:p>
        </w:tc>
      </w:tr>
      <w:tr w:rsidR="00DE35A3" w14:paraId="5A3C1239" w14:textId="77777777">
        <w:trPr>
          <w:jc w:val="center"/>
        </w:trPr>
        <w:tc>
          <w:tcPr>
            <w:tcW w:w="1805" w:type="dxa"/>
          </w:tcPr>
          <w:p w14:paraId="0BC995BD" w14:textId="77777777" w:rsidR="00DE35A3" w:rsidRDefault="00DE35A3"/>
        </w:tc>
        <w:tc>
          <w:tcPr>
            <w:tcW w:w="1805" w:type="dxa"/>
          </w:tcPr>
          <w:p w14:paraId="4F8227BC" w14:textId="77777777" w:rsidR="00DE35A3" w:rsidRDefault="00000000">
            <w:pPr>
              <w:jc w:val="center"/>
            </w:pPr>
            <w:r>
              <w:t>(0.0626)</w:t>
            </w:r>
          </w:p>
        </w:tc>
        <w:tc>
          <w:tcPr>
            <w:tcW w:w="1805" w:type="dxa"/>
          </w:tcPr>
          <w:p w14:paraId="4F3B3A5A" w14:textId="77777777" w:rsidR="00DE35A3" w:rsidRDefault="00000000">
            <w:pPr>
              <w:jc w:val="center"/>
            </w:pPr>
            <w:r>
              <w:t>(0.0615)</w:t>
            </w:r>
          </w:p>
        </w:tc>
        <w:tc>
          <w:tcPr>
            <w:tcW w:w="1805" w:type="dxa"/>
          </w:tcPr>
          <w:p w14:paraId="2E3A6D7B" w14:textId="77777777" w:rsidR="00DE35A3" w:rsidRDefault="00000000">
            <w:pPr>
              <w:jc w:val="center"/>
            </w:pPr>
            <w:r>
              <w:t>(0.1653)</w:t>
            </w:r>
          </w:p>
        </w:tc>
        <w:tc>
          <w:tcPr>
            <w:tcW w:w="1805" w:type="dxa"/>
          </w:tcPr>
          <w:p w14:paraId="1286D8E9" w14:textId="77777777" w:rsidR="00DE35A3" w:rsidRDefault="00000000">
            <w:pPr>
              <w:jc w:val="center"/>
            </w:pPr>
            <w:r>
              <w:t>(0.1907)</w:t>
            </w:r>
          </w:p>
        </w:tc>
      </w:tr>
      <w:tr w:rsidR="00DE35A3" w14:paraId="7F8E593D" w14:textId="77777777">
        <w:trPr>
          <w:jc w:val="center"/>
        </w:trPr>
        <w:tc>
          <w:tcPr>
            <w:tcW w:w="1805" w:type="dxa"/>
          </w:tcPr>
          <w:p w14:paraId="4D93FBA8" w14:textId="77777777" w:rsidR="00DE35A3" w:rsidRDefault="00000000">
            <w:pPr>
              <w:jc w:val="center"/>
            </w:pPr>
            <w:r>
              <w:t>std_lag_LTG</w:t>
            </w:r>
          </w:p>
        </w:tc>
        <w:tc>
          <w:tcPr>
            <w:tcW w:w="1805" w:type="dxa"/>
          </w:tcPr>
          <w:p w14:paraId="412A4BE6" w14:textId="77777777" w:rsidR="00DE35A3" w:rsidRDefault="00000000">
            <w:pPr>
              <w:jc w:val="center"/>
            </w:pPr>
            <w:r>
              <w:t>0.0032</w:t>
            </w:r>
          </w:p>
        </w:tc>
        <w:tc>
          <w:tcPr>
            <w:tcW w:w="1805" w:type="dxa"/>
          </w:tcPr>
          <w:p w14:paraId="0EAE97AA" w14:textId="77777777" w:rsidR="00DE35A3" w:rsidRDefault="00000000">
            <w:pPr>
              <w:jc w:val="center"/>
            </w:pPr>
            <w:r>
              <w:t>-0.0521</w:t>
            </w:r>
          </w:p>
        </w:tc>
        <w:tc>
          <w:tcPr>
            <w:tcW w:w="1805" w:type="dxa"/>
          </w:tcPr>
          <w:p w14:paraId="5AFD17D1" w14:textId="77777777" w:rsidR="00DE35A3" w:rsidRDefault="00000000">
            <w:pPr>
              <w:jc w:val="center"/>
            </w:pPr>
            <w:r>
              <w:t>0.0688</w:t>
            </w:r>
          </w:p>
        </w:tc>
        <w:tc>
          <w:tcPr>
            <w:tcW w:w="1805" w:type="dxa"/>
          </w:tcPr>
          <w:p w14:paraId="3A879C92" w14:textId="77777777" w:rsidR="00DE35A3" w:rsidRDefault="00000000">
            <w:pPr>
              <w:jc w:val="center"/>
            </w:pPr>
            <w:r>
              <w:t>0.4013***</w:t>
            </w:r>
          </w:p>
        </w:tc>
      </w:tr>
      <w:tr w:rsidR="00DE35A3" w14:paraId="1276481C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13026EF3" w14:textId="77777777" w:rsidR="00DE35A3" w:rsidRDefault="00DE35A3"/>
        </w:tc>
        <w:tc>
          <w:tcPr>
            <w:tcW w:w="1805" w:type="dxa"/>
            <w:tcBorders>
              <w:bottom w:val="single" w:sz="0" w:space="0" w:color="000000"/>
            </w:tcBorders>
          </w:tcPr>
          <w:p w14:paraId="5F67286F" w14:textId="77777777" w:rsidR="00DE35A3" w:rsidRDefault="00000000">
            <w:pPr>
              <w:jc w:val="center"/>
            </w:pPr>
            <w:r>
              <w:t>(0.0892)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3870118" w14:textId="77777777" w:rsidR="00DE35A3" w:rsidRDefault="00000000">
            <w:pPr>
              <w:jc w:val="center"/>
            </w:pPr>
            <w:r>
              <w:t>(0.0589)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D41B63C" w14:textId="77777777" w:rsidR="00DE35A3" w:rsidRDefault="00000000">
            <w:pPr>
              <w:jc w:val="center"/>
            </w:pPr>
            <w:r>
              <w:t>(0.1033)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CF8DE56" w14:textId="77777777" w:rsidR="00DE35A3" w:rsidRDefault="00000000">
            <w:pPr>
              <w:jc w:val="center"/>
            </w:pPr>
            <w:r>
              <w:t>(0.0944)</w:t>
            </w:r>
          </w:p>
        </w:tc>
      </w:tr>
      <w:tr w:rsidR="00DE35A3" w14:paraId="4A9E8DB1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5EB91CDB" w14:textId="77777777" w:rsidR="00DE35A3" w:rsidRDefault="00000000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E94F0B8" w14:textId="77777777" w:rsidR="00DE35A3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2E3CA04" w14:textId="77777777" w:rsidR="00DE35A3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7C9C900" w14:textId="77777777" w:rsidR="00DE35A3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3310521" w14:textId="77777777" w:rsidR="00DE35A3" w:rsidRDefault="00000000">
            <w:pPr>
              <w:jc w:val="center"/>
            </w:pPr>
            <w:r>
              <w:t>397</w:t>
            </w:r>
          </w:p>
        </w:tc>
      </w:tr>
      <w:tr w:rsidR="00DE35A3" w14:paraId="2080F9C0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3FAE9CD0" w14:textId="77777777" w:rsidR="00DE35A3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8C2A56A" w14:textId="6D00298F" w:rsidR="00DE35A3" w:rsidRPr="00506ED7" w:rsidRDefault="00506ED7" w:rsidP="00506ED7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E50A2C8" w14:textId="5BA18442" w:rsidR="00DE35A3" w:rsidRPr="00506ED7" w:rsidRDefault="00506ED7" w:rsidP="00506ED7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0681B33E" w14:textId="00CF78EF" w:rsidR="00DE35A3" w:rsidRPr="00506ED7" w:rsidRDefault="00506ED7" w:rsidP="00506ED7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8C60A2C" w14:textId="0555915C" w:rsidR="00DE35A3" w:rsidRPr="00506ED7" w:rsidRDefault="00506ED7" w:rsidP="00506ED7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>
              <w:rPr>
                <w:rFonts w:eastAsiaTheme="minorEastAsia"/>
                <w:lang w:eastAsia="zh-CN"/>
              </w:rPr>
              <w:t>6%</w:t>
            </w:r>
          </w:p>
        </w:tc>
      </w:tr>
      <w:tr w:rsidR="00DE35A3" w14:paraId="2884F298" w14:textId="77777777">
        <w:trPr>
          <w:jc w:val="center"/>
        </w:trPr>
        <w:tc>
          <w:tcPr>
            <w:tcW w:w="0" w:type="auto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0EFA0455" w14:textId="77777777" w:rsidR="00DE35A3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0F5B7029" w14:textId="77777777" w:rsidR="00DE35A3" w:rsidRDefault="00DE35A3"/>
    <w:sectPr w:rsidR="00DE35A3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A0834" w14:textId="77777777" w:rsidR="008502AD" w:rsidRDefault="008502AD" w:rsidP="00506ED7">
      <w:pPr>
        <w:spacing w:after="0" w:line="240" w:lineRule="auto"/>
      </w:pPr>
      <w:r>
        <w:separator/>
      </w:r>
    </w:p>
  </w:endnote>
  <w:endnote w:type="continuationSeparator" w:id="0">
    <w:p w14:paraId="7BF05A75" w14:textId="77777777" w:rsidR="008502AD" w:rsidRDefault="008502AD" w:rsidP="0050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3F09" w14:textId="77777777" w:rsidR="008502AD" w:rsidRDefault="008502AD" w:rsidP="00506ED7">
      <w:pPr>
        <w:spacing w:after="0" w:line="240" w:lineRule="auto"/>
      </w:pPr>
      <w:r>
        <w:separator/>
      </w:r>
    </w:p>
  </w:footnote>
  <w:footnote w:type="continuationSeparator" w:id="0">
    <w:p w14:paraId="21EB17D0" w14:textId="77777777" w:rsidR="008502AD" w:rsidRDefault="008502AD" w:rsidP="00506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E35A3"/>
    <w:rsid w:val="00506ED7"/>
    <w:rsid w:val="008502AD"/>
    <w:rsid w:val="00D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E509F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06E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06ED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2023-10-21T09:59:00Z</dcterms:created>
  <dcterms:modified xsi:type="dcterms:W3CDTF">2023-10-21T10:00:00Z</dcterms:modified>
</cp:coreProperties>
</file>